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VISAy \ense fs</w:t>
      </w:r>
    </w:p>
    <w:p/>
    <w:p>
      <w:r>
        <w:t>Seen [SSN</w:t>
      </w:r>
    </w:p>
    <w:p/>
    <w:p>
      <w:r>
        <w:t xml:space="preserve"> </w:t>
      </w:r>
    </w:p>
    <w:p/>
    <w:p>
      <w:r>
        <w:t xml:space="preserve"> </w:t>
      </w:r>
    </w:p>
    <w:p/>
    <w:p>
      <w:r>
        <w:t xml:space="preserve"> </w:t>
      </w:r>
    </w:p>
    <w:p/>
    <w:p>
      <w:r>
        <w:t xml:space="preserve"> </w:t>
      </w:r>
    </w:p>
    <w:p/>
    <w:p>
      <w:r>
        <w:t xml:space="preserve"> </w:t>
      </w:r>
    </w:p>
    <w:p/>
    <w:p>
      <w:r>
        <w:t xml:space="preserve"> </w:t>
      </w:r>
    </w:p>
    <w:p/>
    <w:p>
      <w:r>
        <w:t xml:space="preserve"> </w:t>
      </w:r>
    </w:p>
    <w:p/>
    <w:p>
      <w:r>
        <w:t xml:space="preserve"> </w:t>
      </w:r>
    </w:p>
    <w:p/>
    <w:p>
      <w:r>
        <w:t xml:space="preserve"> </w:t>
      </w:r>
    </w:p>
    <w:p/>
    <w:p>
      <w:r>
        <w:t xml:space="preserve"> </w:t>
      </w:r>
    </w:p>
    <w:p/>
    <w:p>
      <w:r>
        <w:t>) Visa, 6114672043 sl ay</w:t>
      </w:r>
    </w:p>
    <w:p>
      <w:r>
        <w:t>Date of sue 2202/2026</w:t>
      </w:r>
    </w:p>
    <w:p/>
    <w:p>
      <w:r>
        <w:t>) Va uit 6 15/11/1465 nal aay pg 90 Atuatle</w:t>
      </w:r>
    </w:p>
    <w:p/>
    <w:p>
      <w:r>
        <w:t>90 Days , untit 23/05/2026</w:t>
      </w:r>
    </w:p>
    <w:p>
      <w:r>
        <w:t>Duration of Stay 29/11/1445 nl aay pgs 90 als ba</w:t>
      </w:r>
    </w:p>
    <w:p/>
    <w:p>
      <w:r>
        <w:t>) 90 Days , until 06/06/2026</w:t>
      </w:r>
    </w:p>
    <w:p>
      <w:r>
        <w:t>Passport No. Z 09460189 sual jlge aby</w:t>
      </w:r>
    </w:p>
    <w:p>
      <w:r>
        <w:t>WV VV</w:t>
      </w:r>
    </w:p>
    <w:p>
      <w:r>
        <w:t>Place of issue Saudi Digital Embassy ~ aap aysgouill 8yLaull Sui jase</w:t>
      </w:r>
    </w:p>
    <w:p>
      <w:r>
        <w:t>Name oldu! gata anne gle sl</w:t>
      </w:r>
    </w:p>
    <w:p>
      <w:r>
        <w:t>iin Date 16/05/1969 all ut</w:t>
      </w:r>
    </w:p>
    <w:p>
      <w:r>
        <w:t>Naoatiy i  Yeman-oadh Wa ai</w:t>
      </w:r>
    </w:p>
    <w:p>
      <w:r>
        <w:t>ypeotvin Umrah =6jac) 5 ses</w:t>
      </w:r>
    </w:p>
    <w:p>
      <w:r>
        <w:t>aram Name al al</w:t>
      </w:r>
    </w:p>
    <w:p>
      <w:r>
        <w:t>nvah Operator oualaall load yalnall elulle 244 eal ise</w:t>
      </w:r>
    </w:p>
    <w:p>
      <w:r>
        <w:t>External Agent Alyy sya yoLuall gail dal</w:t>
      </w:r>
    </w:p>
    <w:p>
      <w:r>
        <w:t>Borer No pallets</w:t>
      </w:r>
    </w:p>
    <w:p/>
    <w:p>
      <w:r>
        <w:t>vas Wa AOU LAE tll aoy</w:t>
      </w:r>
    </w:p>
    <w:p/>
    <w:p>
      <w:r>
        <w:t>erase</w:t>
      </w:r>
    </w:p>
    <w:p/>
    <w:p>
      <w:r>
        <w:t>Application No. (1) CUO EE Sam</w:t>
      </w:r>
    </w:p>
    <w:p/>
    <w:p>
      <w:r>
        <w:t>760676476</w:t>
      </w:r>
    </w:p>
    <w:p/>
    <w:p>
      <w:r>
        <w:t>WVU</w:t>
      </w:r>
    </w:p>
    <w:p/>
    <w:p>
      <w:r>
        <w:t xml:space="preserve"> </w:t>
      </w:r>
    </w:p>
    <w:p/>
    <w:p>
      <w:r>
        <w:t>1 &lt;YEMALSAKKAFCCALI&lt;HOHAMMED&lt;HASANC&lt;&lt;&lt;&lt;&lt;&lt;&lt;&lt;&lt;&lt;</w:t>
      </w:r>
    </w:p>
    <w:p>
      <w:r>
        <w:t>(094601897 EM1605196911123&lt;&lt;&lt;ccccccKcKccccc&lt;Ot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