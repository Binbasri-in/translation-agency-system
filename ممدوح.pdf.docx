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12:04:41 04-02-2024                           </w:t>
        <w:br/>
        <w:t xml:space="preserve"> 2 ﻼﺼﻔﺣﺓ ﺐﻨﻛ ﻆﻓﺍﺭ </w:t>
        <w:br/>
        <w:t xml:space="preserve"> 2024-02-04 ﺢﺘﯨ  2001-02-04 ﺢﺳﺎﺑ ﻼﻌﻤﻴﻟ ﻢﻧ ﻼﻔﺗﺭﺓ ﺮﺼﻳﺩ  ﺖﻗﺮﻳﺭ                                     </w:t>
        <w:br/>
        <w:t xml:space="preserve"> 009 ﻢﻨﻓﺫ ﻼﺧﺬﻣﺓ:</w:t>
        <w:br/>
        <w:t xml:space="preserve"> ﻢﻣﺫﻮﺣ ﺱﻼﻣ ﺲﻌﻳﺫ ﻼﻣﺰﻫﻮﻧ                   01050141276008ﺮﻘﻣ ﻼﺤﺳﺎﺑ: </w:t>
        <w:br/>
        <w:t xml:space="preserve">  ﻻﺰﻣﺯ ﻼﻓﺰﻌﻳ:</w:t>
        <w:br/>
        <w:t xml:space="preserve"> 0.000ﻻﺰﺼﻳﺫ ﺍﻼﻔﺘﺗﺎﺤﻳ: </w:t>
        <w:br/>
        <w:t xml:space="preserve"> 31/12/2022ﺕﺍﺮﻴﺧ ﻡﺯﺎﺠﻋﺓ ﻼﺼﻔﺣﺓ: </w:t>
        <w:br/>
        <w:t xml:space="preserve"> ﺕﺍﺮﻴﺧ ﻂﻟﺓ ﻼﺴﺠﻟ : ﺲﻧﻮﻳ</w:t>
        <w:br/>
        <w:t xml:space="preserve"> </w:t>
        <w:br/>
        <w:t xml:space="preserve"> ﺮﻘﻣ ﻼﺼﻛ                                           ﺕﺍﺮﻴﺧ ﻼﻘﻴﻣﺓ      ﺲﺠﻟ ﻼﺗﺍﺮﻴﺧ</w:t>
        <w:br/>
        <w:t xml:space="preserve"> </w:t>
        <w:br/>
        <w:t xml:space="preserve"> ﻡﺪﻴﻧ                          ﻻﺩﺎﺌﻧ             </w:t>
        <w:br/>
        <w:t xml:space="preserve"> </w:t>
        <w:br/>
        <w:t xml:space="preserve"> 2016-06-07 2016-06-07</w:t>
        <w:br/>
        <w:t xml:space="preserve"> ﺹﺰﻓ ﻼﻗﺰﺿ ﻡﺬﻴﻫ01050141276008 </w:t>
        <w:br/>
        <w:t xml:space="preserve"> </w:t>
        <w:br/>
        <w:t xml:space="preserve"> ﻡﺬﻴﻫ 300,000.000  300,000.000</w:t>
        <w:br/>
        <w:t xml:space="preserve"> 2016-07-21 2016-07-21</w:t>
        <w:br/>
        <w:t xml:space="preserve"> </w:t>
        <w:br/>
        <w:t xml:space="preserve">  01040141276001 ﺎﺴﺗﺯﺩﺍﺩ ﻼﻗﺰﺿ ﻢﻫ</w:t>
        <w:br/>
        <w:t xml:space="preserve"> ﻡﺬﻴﻫ 297,942.443 2,057.557 </w:t>
        <w:br/>
        <w:t xml:space="preserve"> 2016-07-27 2016-07-27</w:t>
        <w:br/>
        <w:t>Int.Coll:07-06-2016 to 26-07-2016:01050141276008</w:t>
        <w:br/>
        <w:t xml:space="preserve"> </w:t>
        <w:br/>
        <w:t xml:space="preserve"> 1,644.717</w:t>
        <w:br/>
        <w:t xml:space="preserve"> </w:t>
        <w:br/>
        <w:t>299,587.160</w:t>
        <w:br/>
        <w:t xml:space="preserve"> ﻡﺬﻴﻫ </w:t>
        <w:br/>
        <w:t xml:space="preserve"> 2016-09-22 2016-09-22</w:t>
        <w:br/>
        <w:t xml:space="preserve"> 01040141276001ﺎﺴﺗﺯﺩﺍﺩ ﻼﻗﺰﺿ ﻢﻫ</w:t>
        <w:br/>
        <w:t xml:space="preserve"> ﻡﺬﻴﻫ 297,529.603 2,057.557 </w:t>
        <w:br/>
        <w:t xml:space="preserve"> 2016-09-27 2016-09-27</w:t>
        <w:br/>
        <w:t xml:space="preserve"> Int.Coll:27-07-2016 to 26-09-2016:01050141276008</w:t>
        <w:br/>
        <w:t xml:space="preserve"> </w:t>
        <w:br/>
        <w:t xml:space="preserve"> 2,037.769</w:t>
        <w:br/>
        <w:t xml:space="preserve"> </w:t>
        <w:br/>
        <w:t>299,567.372</w:t>
        <w:br/>
        <w:t xml:space="preserve"> ﻡﺬﻴﻫ </w:t>
        <w:br/>
        <w:t xml:space="preserve"> ﻡﺬﻴﻫ 297,509.815 2,057.557  2016-10-23 2016-10-23</w:t>
        <w:br/>
        <w:t xml:space="preserve">    01040141276001ﻢﻫ  ﺎﺴﺗﺯﺩﺍﺩ ﻼﻗﺰﺿ</w:t>
        <w:br/>
        <w:t xml:space="preserve"> ﻡﺬﻴﻫ 298,493.792  983.977 2016-10-27 2016-10-27</w:t>
        <w:br/>
        <w:t>Int.Coll:27-09-2016 to 26-10-2016:01050141276008</w:t>
        <w:br/>
        <w:t xml:space="preserve"> </w:t>
        <w:br/>
        <w:t>22-11-2016 22-11-2016</w:t>
        <w:br/>
        <w:t xml:space="preserve"> </w:t>
        <w:br/>
        <w:t xml:space="preserve"> </w:t>
        <w:br/>
        <w:t xml:space="preserve"> 2,057.557</w:t>
        <w:br/>
        <w:t>296,436.235</w:t>
        <w:br/>
        <w:t xml:space="preserve"> ﻡﺬﻴﻫ </w:t>
        <w:br/>
        <w:t xml:space="preserve">    01040141276001 ﻢﻫ ﺎﺴﺗﺯﺩﺍﺩ ﻼﻗﺰﺿ</w:t>
        <w:br/>
        <w:t xml:space="preserve"> 2016-11-27 2016-11-27</w:t>
        <w:br/>
        <w:t>Int.Coll:27-10-2016 to 26-11-2016:01050141276008</w:t>
        <w:br/>
        <w:t xml:space="preserve"> </w:t>
        <w:br/>
        <w:t xml:space="preserve"> </w:t>
        <w:br/>
        <w:t xml:space="preserve"> 1,012.934</w:t>
        <w:br/>
        <w:t xml:space="preserve"> </w:t>
        <w:br/>
        <w:t>297,449.169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