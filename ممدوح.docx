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04-02-2024  12:04:41                             بنك ظفار  الصفحة 2 </w:t>
        <w:br/>
        <w:t xml:space="preserve">                                     تقرير رصيد  حساب العميل من الفترة 04-02-2001   حتى 04-02-2024  </w:t>
        <w:br/>
        <w:t xml:space="preserve">:منفذ الخذمة 009 </w:t>
        <w:br/>
        <w:t xml:space="preserve"> :رقم الحساب 01050141276008                    ممذوح سالم سعيذ المزهون </w:t>
        <w:br/>
        <w:t xml:space="preserve">الزمز الفزعي:  </w:t>
        <w:br/>
        <w:t xml:space="preserve">الزصيذ االفتتاحي: 0.000 </w:t>
        <w:br/>
        <w:t xml:space="preserve"> :تاريخ مزاجعة الصفحة 31/12/2022 </w:t>
        <w:br/>
        <w:t xml:space="preserve">تاريخ طلة السجل : سنوي </w:t>
        <w:br/>
        <w:t xml:space="preserve"> </w:t>
        <w:br/>
        <w:t xml:space="preserve">سجل التاريخ      تاريخ القيمة                                            رقم الصك </w:t>
        <w:br/>
        <w:t xml:space="preserve">              الدائن                         مدين  </w:t>
        <w:br/>
        <w:t xml:space="preserve"> </w:t>
        <w:br/>
        <w:t xml:space="preserve">07-06-2016  07-06-2016  </w:t>
        <w:br/>
        <w:t xml:space="preserve"> 01050141276008 صزف القزض مذيه </w:t>
        <w:br/>
        <w:t xml:space="preserve"> 300,000.000  300,000.000  مذيه </w:t>
        <w:br/>
        <w:t xml:space="preserve">21-07-2016  21-07-2016  </w:t>
        <w:br/>
        <w:t xml:space="preserve"> </w:t>
        <w:br/>
        <w:t xml:space="preserve">استزداد القزض مه  01040141276001   2,057.557 297,942.443  مذيه </w:t>
        <w:br/>
        <w:t xml:space="preserve">27-07-2016  27-07-2016  </w:t>
        <w:br/>
        <w:t xml:space="preserve">01050141276008:Int.Coll:07 -06-2016  to 26-07-2016  1,644.717  299,587.160 مذيه </w:t>
        <w:br/>
        <w:t xml:space="preserve">22-09-2016  22-09-2016  </w:t>
        <w:br/>
        <w:t xml:space="preserve">استزداد القزض مه 01040141276001  2,057.557 297,529.603 مذيه </w:t>
        <w:br/>
        <w:t xml:space="preserve">27-09-2016  27-09-2016  </w:t>
        <w:br/>
        <w:t xml:space="preserve">01050141276008:Int.Coll:27 -07-2016  to 26-09-2016  </w:t>
        <w:br/>
        <w:t xml:space="preserve"> 2,037.769  299,567.372 مذيه </w:t>
        <w:br/>
        <w:t xml:space="preserve">23-10-2016  23-10-2016   2,057.557 297,509.815 مذيه </w:t>
        <w:br/>
        <w:t xml:space="preserve">استزداد القزض مه 01040141276001    </w:t>
        <w:br/>
        <w:t xml:space="preserve">27-10-2016  27-10-2016  983.977  298,493.792 مذيه </w:t>
        <w:br/>
        <w:t xml:space="preserve">01050141276008:Int.Coll:27 -09-2016  to 26-10-2016  </w:t>
        <w:br/>
        <w:t xml:space="preserve">22-11-2016  22-11-2016   2,057.557 296,436.235 مذيه </w:t>
        <w:br/>
        <w:t xml:space="preserve">استزداد القزض مه 01040141276001    </w:t>
        <w:br/>
        <w:t xml:space="preserve">27-11-2016  27-11-2016  </w:t>
        <w:br/>
        <w:t xml:space="preserve">01050141276008:Int.Coll:27 -10-2016  to 26-11-2016  </w:t>
        <w:br/>
        <w:t xml:space="preserve"> 1,012.934  297,449.169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